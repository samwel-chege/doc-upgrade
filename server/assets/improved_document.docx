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Improved Document</w:t>
      </w:r>
    </w:p>
    <w:p>
      <w:r>
        <w:t>Samwel</w:t>
        <w:br/>
        <w:t>Chege</w:t>
        <w:br/>
        <w:t>Software</w:t>
        <w:br/>
        <w:t>Developer</w:t>
        <w:br/>
        <w:t>Linkedin</w:t>
        <w:br/>
        <w:t>samwelchegeh09@gmail.com</w:t>
        <w:br/>
        <w:t>Summary</w:t>
        <w:br/>
        <w:t>I</w:t>
        <w:br/>
        <w:t>am</w:t>
        <w:br/>
        <w:t>a</w:t>
        <w:br/>
        <w:t>highly</w:t>
        <w:br/>
        <w:t>motivated</w:t>
        <w:br/>
        <w:t>and</w:t>
        <w:br/>
        <w:t>experienced</w:t>
        <w:br/>
        <w:t>software</w:t>
        <w:br/>
        <w:t>developer</w:t>
        <w:br/>
        <w:t>with</w:t>
        <w:br/>
        <w:t>4</w:t>
        <w:br/>
        <w:t>years</w:t>
        <w:br/>
        <w:t>of</w:t>
        <w:br/>
        <w:t>experience</w:t>
        <w:br/>
        <w:t>in</w:t>
        <w:br/>
        <w:t>software</w:t>
        <w:br/>
        <w:t>development.</w:t>
        <w:br/>
        <w:t>Proﬁcient</w:t>
        <w:br/>
        <w:t>in</w:t>
        <w:br/>
        <w:t>JavaScript,Typescript,</w:t>
        <w:br/>
        <w:t>React</w:t>
        <w:br/>
        <w:t>and</w:t>
        <w:br/>
        <w:t>Next.js</w:t>
        <w:br/>
        <w:t>for</w:t>
        <w:br/>
        <w:t>front-end</w:t>
        <w:br/>
        <w:t>web</w:t>
        <w:br/>
        <w:t>development,</w:t>
        <w:br/>
        <w:t>Laravel,Node.js</w:t>
        <w:br/>
        <w:t>for</w:t>
        <w:br/>
        <w:t>backend</w:t>
        <w:br/>
        <w:t>development</w:t>
        <w:br/>
        <w:t>and</w:t>
        <w:br/>
        <w:t>React</w:t>
        <w:br/>
        <w:t>Native</w:t>
        <w:br/>
        <w:t>for</w:t>
        <w:br/>
        <w:t>mobile</w:t>
        <w:br/>
        <w:t>development.</w:t>
        <w:br/>
        <w:t>Well-versed</w:t>
        <w:br/>
        <w:t>in</w:t>
        <w:br/>
        <w:t>using</w:t>
        <w:br/>
        <w:t>SQL</w:t>
        <w:br/>
        <w:t>and</w:t>
        <w:br/>
        <w:t>experienced</w:t>
        <w:br/>
        <w:t>in</w:t>
        <w:br/>
        <w:t>working</w:t>
        <w:br/>
        <w:t>with</w:t>
        <w:br/>
        <w:t>CSS</w:t>
        <w:br/>
        <w:t>frameworks</w:t>
        <w:br/>
        <w:t>such</w:t>
        <w:br/>
        <w:t>as</w:t>
        <w:br/>
        <w:t>Tailwind,</w:t>
        <w:br/>
        <w:t>Bootstrap</w:t>
        <w:br/>
        <w:t>and</w:t>
        <w:br/>
        <w:t>Material</w:t>
        <w:br/>
        <w:t>UI.</w:t>
        <w:br/>
        <w:t>Strong</w:t>
        <w:br/>
        <w:t>ability</w:t>
        <w:br/>
        <w:t>to</w:t>
        <w:br/>
        <w:t>think</w:t>
        <w:br/>
        <w:t>outside</w:t>
        <w:br/>
        <w:t>the</w:t>
        <w:br/>
        <w:t>box</w:t>
        <w:br/>
        <w:t>and</w:t>
        <w:br/>
        <w:t>come</w:t>
        <w:br/>
        <w:t>up</w:t>
        <w:br/>
        <w:t>with</w:t>
        <w:br/>
        <w:t>innovative</w:t>
        <w:br/>
        <w:t>solutions</w:t>
        <w:br/>
        <w:t>to</w:t>
        <w:br/>
        <w:t>complex</w:t>
        <w:br/>
        <w:t>problems.</w:t>
        <w:br/>
        <w:t>Adept</w:t>
        <w:br/>
        <w:t>at</w:t>
        <w:br/>
        <w:t>working</w:t>
        <w:br/>
        <w:t>in</w:t>
        <w:br/>
        <w:t>fast-paced,</w:t>
        <w:br/>
        <w:t>collaborative</w:t>
        <w:br/>
        <w:t>environments</w:t>
        <w:br/>
        <w:t>.</w:t>
        <w:br/>
        <w:t>Skills</w:t>
        <w:br/>
        <w:t>React</w:t>
        <w:br/>
        <w:t>•</w:t>
        <w:br/>
        <w:t>Next.js</w:t>
        <w:br/>
        <w:t>•</w:t>
        <w:br/>
        <w:t>JavaScript</w:t>
        <w:br/>
        <w:t>•</w:t>
        <w:br/>
        <w:t>TypeScript</w:t>
        <w:br/>
        <w:t>•</w:t>
        <w:br/>
        <w:t>Laravel</w:t>
        <w:br/>
        <w:t>•</w:t>
        <w:br/>
        <w:t>Node.js</w:t>
        <w:br/>
        <w:t>•</w:t>
        <w:br/>
        <w:t>AWS</w:t>
        <w:br/>
        <w:t>(Amazon</w:t>
        <w:br/>
        <w:t>Web</w:t>
        <w:br/>
        <w:t>Services)</w:t>
        <w:br/>
        <w:t>•</w:t>
        <w:br/>
        <w:t>React</w:t>
        <w:br/>
        <w:t>Native</w:t>
        <w:br/>
        <w:t>•</w:t>
        <w:br/>
        <w:t>Redux</w:t>
        <w:br/>
        <w:t>ContextApi</w:t>
        <w:br/>
        <w:t>•</w:t>
        <w:br/>
        <w:t>Jest</w:t>
        <w:br/>
        <w:t>•</w:t>
        <w:br/>
        <w:t>CSS</w:t>
        <w:br/>
        <w:t>•</w:t>
        <w:br/>
        <w:t>RESTful</w:t>
        <w:br/>
        <w:t>APIs</w:t>
        <w:br/>
        <w:t>Work</w:t>
        <w:br/>
        <w:t>Experience</w:t>
        <w:br/>
        <w:t>Lead</w:t>
        <w:br/>
        <w:t>Frontend</w:t>
        <w:br/>
        <w:t>Engineer</w:t>
        <w:br/>
        <w:t>&amp;</w:t>
        <w:br/>
        <w:t>Technical</w:t>
        <w:br/>
        <w:t>Support</w:t>
        <w:br/>
        <w:t>,</w:t>
        <w:br/>
        <w:t>Sergeant</w:t>
        <w:br/>
        <w:t>Solutions,</w:t>
        <w:br/>
        <w:t>Nov</w:t>
        <w:br/>
        <w:t>2023</w:t>
        <w:br/>
        <w:t>–</w:t>
        <w:br/>
        <w:t>present</w:t>
        <w:br/>
        <w:t>Hybrid</w:t>
        <w:br/>
        <w:t>Technologies:</w:t>
        <w:br/>
        <w:t>TypeScript</w:t>
        <w:br/>
        <w:t>•</w:t>
        <w:br/>
        <w:t>JavaScript</w:t>
        <w:br/>
        <w:t>•</w:t>
        <w:br/>
        <w:t>React</w:t>
        <w:br/>
        <w:t>•</w:t>
        <w:br/>
        <w:t>Next.js</w:t>
        <w:br/>
        <w:t>•</w:t>
        <w:br/>
        <w:t>Zoho</w:t>
        <w:br/>
        <w:t>,</w:t>
        <w:br/>
        <w:t>Redux,</w:t>
        <w:br/>
        <w:t>React</w:t>
        <w:br/>
        <w:t>Native,</w:t>
        <w:br/>
        <w:t>Laravel</w:t>
        <w:br/>
        <w:t xml:space="preserve">• </w:t>
        <w:br/>
        <w:t>Led</w:t>
        <w:br/>
        <w:t>the</w:t>
        <w:br/>
        <w:t>front</w:t>
        <w:br/>
        <w:t>end</w:t>
        <w:br/>
        <w:t>development</w:t>
        <w:br/>
        <w:t>team</w:t>
        <w:br/>
        <w:t>in</w:t>
        <w:br/>
        <w:t>building</w:t>
        <w:br/>
        <w:t>custom</w:t>
        <w:br/>
        <w:t>web</w:t>
        <w:br/>
        <w:t>applications</w:t>
        <w:br/>
        <w:t xml:space="preserve">• </w:t>
        <w:br/>
        <w:t>Conducted</w:t>
        <w:br/>
        <w:t>regular</w:t>
        <w:br/>
        <w:t>code</w:t>
        <w:br/>
        <w:t>reviews</w:t>
        <w:br/>
        <w:t>and</w:t>
        <w:br/>
        <w:t>provided</w:t>
        <w:br/>
        <w:t>feedback</w:t>
        <w:br/>
        <w:t>to</w:t>
        <w:br/>
        <w:t>the</w:t>
        <w:br/>
        <w:t>team</w:t>
        <w:br/>
        <w:t xml:space="preserve">• </w:t>
        <w:br/>
        <w:t>Evaluated</w:t>
        <w:br/>
        <w:t>and</w:t>
        <w:br/>
        <w:t>recommended</w:t>
        <w:br/>
        <w:t>new</w:t>
        <w:br/>
        <w:t>tools</w:t>
        <w:br/>
        <w:t>and</w:t>
        <w:br/>
        <w:t>technologies</w:t>
        <w:br/>
        <w:t>that</w:t>
        <w:br/>
        <w:t>enhanced</w:t>
        <w:br/>
        <w:t>eﬃciency</w:t>
        <w:br/>
        <w:t>and</w:t>
        <w:br/>
        <w:t>eﬀectiveness</w:t>
        <w:br/>
        <w:t xml:space="preserve">• </w:t>
        <w:br/>
        <w:t>Developed</w:t>
        <w:br/>
        <w:t>automated</w:t>
        <w:br/>
        <w:t>tests</w:t>
        <w:br/>
        <w:t>and</w:t>
        <w:br/>
        <w:t>practiced</w:t>
        <w:br/>
        <w:t>continuous</w:t>
        <w:br/>
        <w:t>integration</w:t>
        <w:br/>
        <w:t>that</w:t>
        <w:br/>
        <w:t>reduced</w:t>
        <w:br/>
        <w:t>the</w:t>
        <w:br/>
        <w:t>number</w:t>
        <w:br/>
        <w:t>of</w:t>
        <w:br/>
        <w:t>bugs</w:t>
        <w:br/>
        <w:t>signiﬁcantly</w:t>
        <w:br/>
        <w:t xml:space="preserve">• </w:t>
        <w:br/>
        <w:t>Designed</w:t>
        <w:br/>
        <w:t>the</w:t>
        <w:br/>
        <w:t>architecture</w:t>
        <w:br/>
        <w:t>for</w:t>
        <w:br/>
        <w:t>front-end</w:t>
        <w:br/>
        <w:t>applications</w:t>
        <w:br/>
        <w:t xml:space="preserve">• </w:t>
        <w:br/>
        <w:t>Ensured</w:t>
        <w:br/>
        <w:t>seamless</w:t>
        <w:br/>
        <w:t>integration</w:t>
        <w:br/>
        <w:t>of</w:t>
        <w:br/>
        <w:t>front-end</w:t>
        <w:br/>
        <w:t>components</w:t>
        <w:br/>
        <w:t>with</w:t>
        <w:br/>
        <w:t>back-end</w:t>
        <w:br/>
        <w:t>systems</w:t>
        <w:br/>
        <w:t xml:space="preserve">• </w:t>
        <w:br/>
        <w:t>Implemented</w:t>
        <w:br/>
        <w:t>comprehensive</w:t>
        <w:br/>
        <w:t>on-page</w:t>
        <w:br/>
        <w:t>SEO</w:t>
        <w:br/>
        <w:t>strategies</w:t>
        <w:br/>
        <w:t>to</w:t>
        <w:br/>
        <w:t>enhance</w:t>
        <w:br/>
        <w:t>the</w:t>
        <w:br/>
        <w:t>visibility</w:t>
        <w:br/>
        <w:t>of</w:t>
        <w:br/>
        <w:t>product</w:t>
        <w:br/>
        <w:t>pages</w:t>
        <w:br/>
        <w:t>in</w:t>
        <w:br/>
        <w:t>search</w:t>
        <w:br/>
        <w:t>engines</w:t>
        <w:br/>
        <w:t xml:space="preserve">• </w:t>
        <w:br/>
        <w:t>Provide</w:t>
        <w:br/>
        <w:t>trainings</w:t>
        <w:br/>
        <w:t>and</w:t>
        <w:br/>
        <w:t>technical</w:t>
        <w:br/>
        <w:t>support</w:t>
        <w:br/>
        <w:t>to</w:t>
        <w:br/>
        <w:t>clients</w:t>
        <w:br/>
        <w:t>Frontend</w:t>
        <w:br/>
        <w:t>Engineer</w:t>
        <w:br/>
        <w:t>Oct</w:t>
        <w:br/>
        <w:t>2022</w:t>
        <w:br/>
        <w:t>–</w:t>
        <w:br/>
        <w:t>Nov</w:t>
        <w:br/>
        <w:t>2023</w:t>
        <w:br/>
        <w:t>•</w:t>
        <w:br/>
        <w:t>1</w:t>
        <w:br/>
        <w:t>yr</w:t>
        <w:br/>
        <w:t>1</w:t>
        <w:br/>
        <w:t>mo</w:t>
        <w:br/>
        <w:t>Fort</w:t>
        <w:br/>
        <w:t>Sort</w:t>
        <w:br/>
        <w:t>Innovations</w:t>
        <w:br/>
        <w:t>•</w:t>
        <w:br/>
        <w:t>Full-time</w:t>
        <w:br/>
        <w:t>Nairobi,</w:t>
        <w:br/>
        <w:t>Kenya</w:t>
        <w:br/>
        <w:t>Technologies:</w:t>
        <w:br/>
        <w:t>JavaScript</w:t>
        <w:br/>
        <w:t>•</w:t>
        <w:br/>
        <w:t>React</w:t>
        <w:br/>
        <w:t>•</w:t>
        <w:br/>
        <w:t>Next.js</w:t>
        <w:br/>
        <w:t>•</w:t>
        <w:br/>
        <w:t>Tailwindcss</w:t>
        <w:br/>
        <w:t>•</w:t>
        <w:br/>
        <w:t>TypeScript</w:t>
        <w:br/>
        <w:t xml:space="preserve">• </w:t>
        <w:br/>
        <w:t>Developed</w:t>
        <w:br/>
        <w:t>an</w:t>
        <w:br/>
        <w:t>e-learning</w:t>
        <w:br/>
        <w:t>platform</w:t>
        <w:br/>
        <w:t>that</w:t>
        <w:br/>
        <w:t>is</w:t>
        <w:br/>
        <w:t>being</w:t>
        <w:br/>
        <w:t>used</w:t>
        <w:br/>
        <w:t>by</w:t>
        <w:br/>
        <w:t>over</w:t>
        <w:br/>
        <w:t>2000+</w:t>
        <w:br/>
        <w:t>students</w:t>
        <w:br/>
        <w:t xml:space="preserve">• </w:t>
        <w:br/>
        <w:t>Successfully</w:t>
        <w:br/>
        <w:t>collaborated</w:t>
        <w:br/>
        <w:t>with</w:t>
        <w:br/>
        <w:t>the</w:t>
        <w:br/>
        <w:t>back-end</w:t>
        <w:br/>
        <w:t>team</w:t>
        <w:br/>
        <w:t>to</w:t>
        <w:br/>
        <w:t>integrate</w:t>
        <w:br/>
        <w:t>front-end</w:t>
        <w:br/>
        <w:t>features</w:t>
        <w:br/>
        <w:t>with</w:t>
        <w:br/>
        <w:t>the</w:t>
        <w:br/>
        <w:t>platform's</w:t>
        <w:br/>
        <w:t>API,</w:t>
        <w:br/>
        <w:t>ensuring</w:t>
        <w:br/>
        <w:t>seamless</w:t>
        <w:br/>
        <w:t>data</w:t>
        <w:br/>
        <w:t>ﬂow</w:t>
        <w:br/>
        <w:t>and</w:t>
        <w:br/>
        <w:t>functionality</w:t>
        <w:br/>
        <w:t xml:space="preserve">• </w:t>
        <w:br/>
        <w:t>Reduced</w:t>
        <w:br/>
        <w:t>the</w:t>
        <w:br/>
        <w:t>application’s</w:t>
        <w:br/>
        <w:t>overall</w:t>
        <w:br/>
        <w:t>size</w:t>
        <w:br/>
        <w:t>by</w:t>
        <w:br/>
        <w:t>optimizing</w:t>
        <w:br/>
        <w:t>assets</w:t>
        <w:br/>
        <w:t>and</w:t>
        <w:br/>
        <w:t>implementing</w:t>
        <w:br/>
        <w:t>lazy</w:t>
        <w:br/>
        <w:t>loading</w:t>
        <w:br/>
        <w:t xml:space="preserve">• </w:t>
        <w:br/>
        <w:t>Participated</w:t>
        <w:br/>
        <w:t>actively</w:t>
        <w:br/>
        <w:t>in</w:t>
        <w:br/>
        <w:t>code</w:t>
        <w:br/>
        <w:t>reviews,</w:t>
        <w:br/>
        <w:t>providing</w:t>
        <w:br/>
        <w:t>constructive</w:t>
        <w:br/>
        <w:t>feedback</w:t>
        <w:br/>
        <w:t>and</w:t>
        <w:br/>
        <w:t>learning</w:t>
        <w:br/>
        <w:t>from</w:t>
        <w:br/>
        <w:t>peers</w:t>
        <w:br/>
        <w:t xml:space="preserve">• </w:t>
        <w:br/>
        <w:t>Gathered</w:t>
        <w:br/>
        <w:t>and</w:t>
        <w:br/>
        <w:t>analyzed</w:t>
        <w:br/>
        <w:t>user</w:t>
        <w:br/>
        <w:t>feedback</w:t>
        <w:br/>
        <w:t>to</w:t>
        <w:br/>
        <w:t>make</w:t>
        <w:br/>
        <w:t>iterative</w:t>
        <w:br/>
        <w:t>improvements</w:t>
        <w:br/>
        <w:t>to</w:t>
        <w:br/>
        <w:t>the</w:t>
        <w:br/>
        <w:t>platform’s</w:t>
        <w:br/>
        <w:t>interface</w:t>
        <w:br/>
        <w:t>and</w:t>
        <w:br/>
        <w:t>functionality</w:t>
        <w:br/>
        <w:t xml:space="preserve">• </w:t>
        <w:br/>
        <w:t>Utilized</w:t>
        <w:br/>
        <w:t>Jest</w:t>
        <w:br/>
        <w:t>in</w:t>
        <w:br/>
        <w:t>writing</w:t>
        <w:br/>
        <w:t>automated</w:t>
        <w:br/>
        <w:t>unit</w:t>
        <w:br/>
        <w:t>tests</w:t>
        <w:br/>
        <w:t>ensuring</w:t>
        <w:br/>
        <w:t>codebase</w:t>
        <w:br/>
        <w:t>reliability</w:t>
        <w:br/>
        <w:t xml:space="preserve">• </w:t>
        <w:br/>
        <w:t>Worked</w:t>
        <w:br/>
        <w:t>closely</w:t>
        <w:br/>
        <w:t>with</w:t>
        <w:br/>
        <w:t>UX/UI</w:t>
        <w:br/>
        <w:t>designers</w:t>
        <w:br/>
        <w:t>to</w:t>
        <w:br/>
        <w:t>implement</w:t>
        <w:br/>
        <w:t>user-friendly</w:t>
        <w:br/>
        <w:t>interfaces</w:t>
        <w:br/>
        <w:t>that</w:t>
        <w:br/>
        <w:t>improved</w:t>
        <w:br/>
        <w:t>the</w:t>
        <w:br/>
        <w:t>overall</w:t>
        <w:br/>
        <w:t>learning</w:t>
        <w:br/>
        <w:t>experience</w:t>
        <w:br/>
        <w:t xml:space="preserve">• </w:t>
        <w:br/>
        <w:t>Setup</w:t>
        <w:br/>
        <w:t>and</w:t>
        <w:br/>
        <w:t>conﬁgured</w:t>
        <w:br/>
        <w:t>Google</w:t>
        <w:br/>
        <w:t>Analytics</w:t>
        <w:br/>
        <w:t>and</w:t>
        <w:br/>
        <w:t>Google</w:t>
        <w:br/>
        <w:t>Search</w:t>
        <w:br/>
        <w:t>Console</w:t>
        <w:br/>
        <w:t>to</w:t>
        <w:br/>
        <w:t>monitor</w:t>
        <w:br/>
        <w:t>traﬃc,</w:t>
        <w:br/>
        <w:t>user</w:t>
        <w:br/>
        <w:t>behavior</w:t>
        <w:br/>
        <w:t>and</w:t>
        <w:br/>
        <w:t>search</w:t>
        <w:br/>
        <w:t>performance</w:t>
        <w:br/>
        <w:t>Software</w:t>
        <w:br/>
        <w:t>Developer</w:t>
        <w:br/>
        <w:t>intern</w:t>
        <w:br/>
        <w:t>Feb</w:t>
        <w:br/>
        <w:t>2022</w:t>
        <w:br/>
        <w:t>–</w:t>
        <w:br/>
        <w:t>Aug</w:t>
        <w:br/>
        <w:t>2022</w:t>
        <w:br/>
        <w:t>•</w:t>
        <w:br/>
        <w:t>6</w:t>
        <w:br/>
        <w:t>mos</w:t>
        <w:br/>
        <w:t>Trapﬂix</w:t>
        <w:br/>
        <w:t>Software</w:t>
        <w:br/>
        <w:t>•</w:t>
        <w:br/>
        <w:t>Internship</w:t>
        <w:br/>
        <w:t>Remote</w:t>
        <w:br/>
        <w:t>Technologies:</w:t>
        <w:br/>
        <w:t>Python</w:t>
        <w:br/>
        <w:t>•</w:t>
        <w:br/>
        <w:t>Django</w:t>
        <w:br/>
        <w:t>•</w:t>
        <w:br/>
        <w:t>React</w:t>
        <w:br/>
        <w:t>•</w:t>
        <w:br/>
        <w:t>Laravel</w:t>
        <w:br/>
        <w:t>•</w:t>
        <w:br/>
        <w:t>AWS</w:t>
        <w:br/>
        <w:t>(Amazon</w:t>
        <w:br/>
        <w:t>Web</w:t>
        <w:br/>
        <w:t>Services)</w:t>
        <w:br/>
        <w:t xml:space="preserve">• </w:t>
        <w:br/>
        <w:t>Created</w:t>
        <w:br/>
        <w:t>an</w:t>
        <w:br/>
        <w:t>e-commerce</w:t>
        <w:br/>
        <w:t>platform</w:t>
        <w:br/>
        <w:t>where</w:t>
        <w:br/>
        <w:t>users</w:t>
        <w:br/>
        <w:t>can</w:t>
        <w:br/>
        <w:t>view</w:t>
        <w:br/>
        <w:t>products,</w:t>
        <w:br/>
        <w:t>add</w:t>
        <w:br/>
        <w:t>them</w:t>
        <w:br/>
        <w:t>to</w:t>
        <w:br/>
        <w:t>cart,</w:t>
        <w:br/>
        <w:t>checkout</w:t>
        <w:br/>
        <w:t>and</w:t>
        <w:br/>
        <w:t>make</w:t>
        <w:br/>
        <w:t>payments</w:t>
        <w:br/>
        <w:t>using</w:t>
        <w:br/>
        <w:t>stripe.</w:t>
        <w:br/>
        <w:t xml:space="preserve">• </w:t>
        <w:br/>
        <w:t>Participated</w:t>
        <w:br/>
        <w:t>in</w:t>
        <w:br/>
        <w:t>daily</w:t>
        <w:br/>
        <w:t>standups</w:t>
        <w:br/>
        <w:t>and</w:t>
        <w:br/>
        <w:t>sprint</w:t>
        <w:br/>
        <w:t>planning</w:t>
        <w:br/>
        <w:t>meetings,</w:t>
        <w:br/>
        <w:t>contributing</w:t>
        <w:br/>
        <w:t>ideas</w:t>
        <w:br/>
        <w:t>and</w:t>
        <w:br/>
        <w:t>feedback</w:t>
        <w:br/>
        <w:t>that</w:t>
        <w:br/>
        <w:t>enhanced</w:t>
        <w:br/>
        <w:t>project</w:t>
        <w:br/>
        <w:t xml:space="preserve">outcomes• </w:t>
        <w:br/>
        <w:t>Followed</w:t>
        <w:br/>
        <w:t>an</w:t>
        <w:br/>
        <w:t>agile</w:t>
        <w:br/>
        <w:t>methodology</w:t>
        <w:br/>
        <w:t>for</w:t>
        <w:br/>
        <w:t>iterative</w:t>
        <w:br/>
        <w:t>development,</w:t>
        <w:br/>
        <w:t>ensuring</w:t>
        <w:br/>
        <w:t>ﬂexibility</w:t>
        <w:br/>
        <w:t>to</w:t>
        <w:br/>
        <w:t>changing</w:t>
        <w:br/>
        <w:t>requirements</w:t>
        <w:br/>
        <w:t xml:space="preserve">• </w:t>
        <w:br/>
        <w:t>Created</w:t>
        <w:br/>
        <w:t>an</w:t>
        <w:br/>
        <w:t>admin</w:t>
        <w:br/>
        <w:t>dashboard</w:t>
        <w:br/>
        <w:t>to</w:t>
        <w:br/>
        <w:t>view</w:t>
        <w:br/>
        <w:t>the</w:t>
        <w:br/>
        <w:t>analytics</w:t>
        <w:br/>
        <w:t>of</w:t>
        <w:br/>
        <w:t>the</w:t>
        <w:br/>
        <w:t>e-commerce</w:t>
        <w:br/>
        <w:t>site</w:t>
        <w:br/>
        <w:t xml:space="preserve">• </w:t>
        <w:br/>
        <w:t>Utilized</w:t>
        <w:br/>
        <w:t>Git</w:t>
        <w:br/>
        <w:t>for</w:t>
        <w:br/>
        <w:t>version</w:t>
        <w:br/>
        <w:t>control</w:t>
        <w:br/>
        <w:t>ensuring</w:t>
        <w:br/>
        <w:t>eﬃcient</w:t>
        <w:br/>
        <w:t>collaboration</w:t>
        <w:br/>
        <w:t>and</w:t>
        <w:br/>
        <w:t>tracking</w:t>
        <w:br/>
        <w:t>of</w:t>
        <w:br/>
        <w:t>code</w:t>
        <w:br/>
        <w:t>changes</w:t>
        <w:br/>
        <w:t>Freelance</w:t>
        <w:br/>
        <w:t>Software</w:t>
        <w:br/>
        <w:t>Engineer</w:t>
        <w:br/>
        <w:t>May</w:t>
        <w:br/>
        <w:t>2021</w:t>
        <w:br/>
        <w:t>–</w:t>
        <w:br/>
        <w:t>present</w:t>
        <w:br/>
        <w:t>Freelance</w:t>
        <w:br/>
        <w:t>•</w:t>
        <w:br/>
        <w:t>Freelance</w:t>
        <w:br/>
        <w:t>Remote</w:t>
        <w:br/>
        <w:t>Technologies:</w:t>
        <w:br/>
        <w:t>TypeScript</w:t>
        <w:br/>
        <w:t>•</w:t>
        <w:br/>
        <w:t>JavaScript</w:t>
        <w:br/>
        <w:t>•</w:t>
        <w:br/>
        <w:t>React</w:t>
        <w:br/>
        <w:t>•</w:t>
        <w:br/>
        <w:t>Next.js</w:t>
        <w:br/>
        <w:t>•</w:t>
        <w:br/>
        <w:t>Laravel</w:t>
        <w:br/>
        <w:t>•</w:t>
        <w:br/>
        <w:t>Node.js</w:t>
        <w:br/>
        <w:t xml:space="preserve">• </w:t>
        <w:br/>
        <w:t>Worked</w:t>
        <w:br/>
        <w:t>on</w:t>
        <w:br/>
        <w:t>a</w:t>
        <w:br/>
        <w:t>diverse</w:t>
        <w:br/>
        <w:t>range</w:t>
        <w:br/>
        <w:t>of</w:t>
        <w:br/>
        <w:t>projects</w:t>
        <w:br/>
        <w:t>with</w:t>
        <w:br/>
        <w:t>various</w:t>
        <w:br/>
        <w:t>clients</w:t>
        <w:br/>
        <w:t xml:space="preserve">• </w:t>
        <w:br/>
        <w:t>Working</w:t>
        <w:br/>
        <w:t>on</w:t>
        <w:br/>
        <w:t>diﬀerent</w:t>
        <w:br/>
        <w:t>projects</w:t>
        <w:br/>
        <w:t>honed</w:t>
        <w:br/>
        <w:t>my</w:t>
        <w:br/>
        <w:t>skills</w:t>
        <w:br/>
        <w:t>and</w:t>
        <w:br/>
        <w:t>allowed</w:t>
        <w:br/>
        <w:t>me</w:t>
        <w:br/>
        <w:t>to</w:t>
        <w:br/>
        <w:t>adapt</w:t>
        <w:br/>
        <w:t>to</w:t>
        <w:br/>
        <w:t>varying</w:t>
        <w:br/>
        <w:t>project</w:t>
        <w:br/>
        <w:t>requirements</w:t>
        <w:br/>
        <w:t xml:space="preserve">• </w:t>
        <w:br/>
        <w:t>Seamlessly</w:t>
        <w:br/>
        <w:t>integrated</w:t>
        <w:br/>
        <w:t>into</w:t>
        <w:br/>
        <w:t>diverse</w:t>
        <w:br/>
        <w:t>work</w:t>
        <w:br/>
        <w:t>environments,demonstrating</w:t>
        <w:br/>
        <w:t>resilience</w:t>
        <w:br/>
        <w:t>and</w:t>
        <w:br/>
        <w:t>ﬂexibility</w:t>
        <w:br/>
        <w:t xml:space="preserve">• </w:t>
        <w:br/>
        <w:t>Fostered</w:t>
        <w:br/>
        <w:t>strong</w:t>
        <w:br/>
        <w:t>client</w:t>
        <w:br/>
        <w:t>relationships,</w:t>
        <w:br/>
        <w:t>understood</w:t>
        <w:br/>
        <w:t>their</w:t>
        <w:br/>
        <w:t>unique</w:t>
        <w:br/>
        <w:t>needs</w:t>
        <w:br/>
        <w:t>and</w:t>
        <w:br/>
        <w:t>delivered</w:t>
        <w:br/>
        <w:t>tailored</w:t>
        <w:br/>
        <w:t>solutions</w:t>
        <w:br/>
        <w:t>that</w:t>
        <w:br/>
        <w:t>exceeded</w:t>
        <w:br/>
        <w:t>expectations</w:t>
        <w:br/>
        <w:t>Projects</w:t>
        <w:br/>
        <w:t>Property</w:t>
        <w:br/>
        <w:t>Management</w:t>
        <w:br/>
        <w:t>system</w:t>
        <w:br/>
        <w:t>2</w:t>
        <w:br/>
        <w:t>coworkers</w:t>
        <w:br/>
        <w:t>Technologies:</w:t>
        <w:br/>
        <w:t>React</w:t>
        <w:br/>
        <w:t>•</w:t>
        <w:br/>
        <w:t>Node.js</w:t>
        <w:br/>
        <w:t>•</w:t>
        <w:br/>
        <w:t>Nest.js</w:t>
        <w:br/>
        <w:t>•</w:t>
        <w:br/>
        <w:t>TypeScript</w:t>
        <w:br/>
        <w:t>•</w:t>
        <w:br/>
        <w:t>Redux</w:t>
        <w:br/>
        <w:t xml:space="preserve">• </w:t>
        <w:br/>
        <w:t>The</w:t>
        <w:br/>
        <w:t>landlord</w:t>
        <w:br/>
        <w:t>can</w:t>
        <w:br/>
        <w:t>create</w:t>
        <w:br/>
        <w:t>&amp;</w:t>
        <w:br/>
        <w:t>view</w:t>
        <w:br/>
        <w:t>their</w:t>
        <w:br/>
        <w:t>properties,</w:t>
        <w:br/>
        <w:t>generate</w:t>
        <w:br/>
        <w:t>invoices,</w:t>
        <w:br/>
        <w:t>send</w:t>
        <w:br/>
        <w:t>bulk</w:t>
        <w:br/>
        <w:t>sms</w:t>
        <w:br/>
        <w:t>to</w:t>
        <w:br/>
        <w:t>the</w:t>
        <w:br/>
        <w:t>tenants,</w:t>
        <w:br/>
        <w:t>assign</w:t>
        <w:br/>
        <w:t>tenants</w:t>
        <w:br/>
        <w:t>&amp;</w:t>
        <w:br/>
        <w:t>caretakers</w:t>
        <w:br/>
        <w:t>to</w:t>
        <w:br/>
        <w:t>speciﬁc</w:t>
        <w:br/>
        <w:t>apartments,</w:t>
        <w:br/>
        <w:t>view</w:t>
        <w:br/>
        <w:t>reports</w:t>
        <w:br/>
        <w:t>and</w:t>
        <w:br/>
        <w:t>also</w:t>
        <w:br/>
        <w:t>payments</w:t>
        <w:br/>
        <w:t xml:space="preserve">• </w:t>
        <w:br/>
        <w:t>The</w:t>
        <w:br/>
        <w:t>caretakers</w:t>
        <w:br/>
        <w:t>have</w:t>
        <w:br/>
        <w:t>the</w:t>
        <w:br/>
        <w:t>same</w:t>
        <w:br/>
        <w:t>roles</w:t>
        <w:br/>
        <w:t>as</w:t>
        <w:br/>
        <w:t>the</w:t>
        <w:br/>
        <w:t>landlord</w:t>
        <w:br/>
        <w:t>except</w:t>
        <w:br/>
        <w:t>they</w:t>
        <w:br/>
        <w:t>can't</w:t>
        <w:br/>
        <w:t>create</w:t>
        <w:br/>
        <w:t>properties</w:t>
        <w:br/>
        <w:t>or</w:t>
        <w:br/>
        <w:t>assign</w:t>
        <w:br/>
        <w:t>other</w:t>
        <w:br/>
        <w:t>caretakers</w:t>
        <w:br/>
        <w:t>to</w:t>
        <w:br/>
        <w:t>properties</w:t>
        <w:br/>
        <w:t xml:space="preserve">• </w:t>
        <w:br/>
        <w:t>The</w:t>
        <w:br/>
        <w:t>tenants</w:t>
        <w:br/>
        <w:t>can</w:t>
        <w:br/>
        <w:t>check</w:t>
        <w:br/>
        <w:t>their</w:t>
        <w:br/>
        <w:t>invoices,</w:t>
        <w:br/>
        <w:t>make</w:t>
        <w:br/>
        <w:t>payments</w:t>
        <w:br/>
        <w:t>and</w:t>
        <w:br/>
        <w:t>also</w:t>
        <w:br/>
        <w:t>send</w:t>
        <w:br/>
        <w:t>the</w:t>
        <w:br/>
        <w:t>caretakers</w:t>
        <w:br/>
        <w:t>direct</w:t>
        <w:br/>
        <w:t>messages</w:t>
        <w:br/>
        <w:t>Laibo</w:t>
        <w:br/>
        <w:t>3</w:t>
        <w:br/>
        <w:t>coworkers</w:t>
        <w:br/>
        <w:t>Technologies:</w:t>
        <w:br/>
        <w:t>TypeScript</w:t>
        <w:br/>
        <w:t>•</w:t>
        <w:br/>
        <w:t>React</w:t>
        <w:br/>
        <w:t>•</w:t>
        <w:br/>
        <w:t>Next.js</w:t>
        <w:br/>
        <w:t>•</w:t>
        <w:br/>
        <w:t>Go</w:t>
        <w:br/>
        <w:t>(Golang)</w:t>
        <w:br/>
        <w:t>•</w:t>
        <w:br/>
        <w:t>JavaScript</w:t>
        <w:br/>
        <w:t>Laibo</w:t>
        <w:br/>
        <w:t>is</w:t>
        <w:br/>
        <w:t>an</w:t>
        <w:br/>
        <w:t>online</w:t>
        <w:br/>
        <w:t>marketplace</w:t>
        <w:br/>
        <w:t>where</w:t>
        <w:br/>
        <w:t>users</w:t>
        <w:br/>
        <w:t>can</w:t>
        <w:br/>
        <w:t>buy</w:t>
        <w:br/>
        <w:t>and</w:t>
        <w:br/>
        <w:t>sell</w:t>
        <w:br/>
        <w:t>used/</w:t>
        <w:br/>
        <w:t>new</w:t>
        <w:br/>
        <w:t>books,</w:t>
        <w:br/>
        <w:t>users</w:t>
        <w:br/>
        <w:t>can</w:t>
        <w:br/>
        <w:t>also</w:t>
        <w:br/>
        <w:t>make</w:t>
        <w:br/>
        <w:t>exchanges</w:t>
        <w:br/>
        <w:t>of</w:t>
        <w:br/>
        <w:t>books,</w:t>
        <w:br/>
        <w:t>the</w:t>
        <w:br/>
        <w:t>application</w:t>
        <w:br/>
        <w:t>enables</w:t>
        <w:br/>
        <w:t>the</w:t>
        <w:br/>
        <w:t>users</w:t>
        <w:br/>
        <w:t>to</w:t>
        <w:br/>
        <w:t>also</w:t>
        <w:br/>
        <w:t>make</w:t>
        <w:br/>
        <w:t>oﬀers</w:t>
        <w:br/>
        <w:t>and</w:t>
        <w:br/>
        <w:t>accept/deny</w:t>
        <w:br/>
        <w:t>deals.</w:t>
        <w:br/>
        <w:t>Users</w:t>
        <w:br/>
        <w:t>can</w:t>
        <w:br/>
        <w:t>also</w:t>
        <w:br/>
        <w:t>communicate</w:t>
        <w:br/>
        <w:t>with</w:t>
        <w:br/>
        <w:t>each</w:t>
        <w:br/>
        <w:t>other</w:t>
        <w:br/>
        <w:t>and</w:t>
        <w:br/>
        <w:t>make</w:t>
        <w:br/>
        <w:t>arrangements</w:t>
        <w:br/>
        <w:t>on</w:t>
        <w:br/>
        <w:t>how</w:t>
        <w:br/>
        <w:t>the</w:t>
        <w:br/>
        <w:t>books</w:t>
        <w:br/>
        <w:t>will</w:t>
        <w:br/>
        <w:t>be</w:t>
        <w:br/>
        <w:t>delivered.</w:t>
        <w:br/>
        <w:t>KwetuKash</w:t>
        <w:br/>
        <w:t>2</w:t>
        <w:br/>
        <w:t>coworkers</w:t>
        <w:br/>
        <w:t>Technologies:</w:t>
        <w:br/>
        <w:t>Node.js</w:t>
        <w:br/>
        <w:t>•</w:t>
        <w:br/>
        <w:t>Nest.js</w:t>
        <w:br/>
        <w:t>•</w:t>
        <w:br/>
        <w:t>React</w:t>
        <w:br/>
        <w:t>•</w:t>
        <w:br/>
        <w:t>Material</w:t>
        <w:br/>
        <w:t>ui</w:t>
        <w:br/>
        <w:t>•</w:t>
        <w:br/>
        <w:t>RabbitMQ</w:t>
        <w:br/>
        <w:t>This</w:t>
        <w:br/>
        <w:t>is</w:t>
        <w:br/>
        <w:t>a</w:t>
        <w:br/>
        <w:t>ﬁntech</w:t>
        <w:br/>
        <w:t>application</w:t>
        <w:br/>
        <w:t>that</w:t>
        <w:br/>
        <w:t>enables</w:t>
        <w:br/>
        <w:t>the</w:t>
        <w:br/>
        <w:t>vendors</w:t>
        <w:br/>
        <w:t>to</w:t>
        <w:br/>
        <w:t>sell</w:t>
        <w:br/>
        <w:t>mobile</w:t>
        <w:br/>
        <w:t>phone</w:t>
        <w:br/>
        <w:t>airtime</w:t>
        <w:br/>
        <w:t>,</w:t>
        <w:br/>
        <w:t>Users</w:t>
        <w:br/>
        <w:t>can</w:t>
        <w:br/>
        <w:t>initiate</w:t>
        <w:br/>
        <w:t>transactions</w:t>
        <w:br/>
        <w:t>through</w:t>
        <w:br/>
        <w:t>the</w:t>
        <w:br/>
        <w:t>application</w:t>
        <w:br/>
        <w:t>and</w:t>
        <w:br/>
        <w:t>also</w:t>
        <w:br/>
        <w:t>view</w:t>
        <w:br/>
        <w:t>their</w:t>
        <w:br/>
        <w:t>transactions</w:t>
        <w:br/>
        <w:t>history</w:t>
        <w:br/>
        <w:t>integrated</w:t>
        <w:br/>
        <w:t>Safaricom</w:t>
        <w:br/>
        <w:t>Api's</w:t>
        <w:br/>
        <w:t>(B2B,</w:t>
        <w:br/>
        <w:t>B2C,</w:t>
        <w:br/>
        <w:t>C2B)</w:t>
        <w:br/>
        <w:t>Education</w:t>
        <w:br/>
        <w:t>Bootcamp</w:t>
        <w:br/>
        <w:t>certiﬁcation:</w:t>
        <w:br/>
        <w:t>Software</w:t>
        <w:br/>
        <w:t>development</w:t>
        <w:br/>
        <w:t>May</w:t>
        <w:br/>
        <w:t>2021</w:t>
        <w:br/>
        <w:t>–</w:t>
        <w:br/>
        <w:t>Nov</w:t>
        <w:br/>
        <w:t>2021</w:t>
        <w:br/>
        <w:t>•</w:t>
        <w:br/>
        <w:t>6</w:t>
        <w:br/>
        <w:t>mos</w:t>
        <w:br/>
        <w:t>Moringa</w:t>
        <w:br/>
        <w:t>School</w:t>
        <w:br/>
        <w:t>Nairobi,</w:t>
        <w:br/>
        <w:t>Kenya</w:t>
        <w:br/>
        <w:t xml:space="preserve">• </w:t>
        <w:br/>
        <w:t>Moringa</w:t>
        <w:br/>
        <w:t>School</w:t>
        <w:br/>
        <w:t>-</w:t>
        <w:br/>
        <w:t>Acquired</w:t>
        <w:br/>
        <w:t>hands-on</w:t>
        <w:br/>
        <w:t>skills</w:t>
        <w:br/>
        <w:t>in</w:t>
        <w:br/>
        <w:t>JavaScript,</w:t>
        <w:br/>
        <w:t>Python,</w:t>
        <w:br/>
        <w:t>Django,</w:t>
        <w:br/>
        <w:t>Angular,</w:t>
        <w:br/>
        <w:t>HTML</w:t>
        <w:br/>
        <w:t>&amp;</w:t>
        <w:br/>
        <w:t>CSS</w:t>
        <w:br/>
        <w:t>Diploma:</w:t>
        <w:br/>
        <w:t>Accounting</w:t>
        <w:br/>
        <w:t>Sep</w:t>
        <w:br/>
        <w:t>2018</w:t>
        <w:br/>
        <w:t>–</w:t>
        <w:br/>
        <w:t>Apr</w:t>
        <w:br/>
        <w:t>2021</w:t>
        <w:br/>
        <w:t>•</w:t>
        <w:br/>
        <w:t>2</w:t>
        <w:br/>
        <w:t>yrs</w:t>
        <w:br/>
        <w:t>7</w:t>
        <w:br/>
        <w:t>mos</w:t>
        <w:br/>
        <w:t>KCA</w:t>
        <w:br/>
        <w:t>University</w:t>
        <w:br/>
        <w:t>Nairobi,</w:t>
        <w:br/>
        <w:t>Kenya</w:t>
        <w:br/>
        <w:t xml:space="preserve">• </w:t>
        <w:br/>
        <w:t>KCA</w:t>
        <w:br/>
        <w:t>University-</w:t>
        <w:br/>
        <w:t>Accounting</w:t>
        <w:br/>
        <w:t>Certiﬁcations</w:t>
        <w:br/>
        <w:t>&amp;</w:t>
        <w:br/>
        <w:t>Awards</w:t>
        <w:br/>
        <w:t>React</w:t>
        <w:br/>
        <w:t>Learning</w:t>
        <w:br/>
        <w:t>Program</w:t>
        <w:br/>
        <w:t>-</w:t>
        <w:br/>
        <w:t>Andela</w:t>
        <w:br/>
        <w:t>Oct</w:t>
        <w:br/>
        <w:t>2023</w:t>
        <w:br/>
        <w:t>Full</w:t>
        <w:br/>
        <w:t>stack</w:t>
        <w:br/>
        <w:t>web</w:t>
        <w:br/>
        <w:t>development</w:t>
        <w:br/>
        <w:t>-</w:t>
        <w:br/>
        <w:t>Moringa</w:t>
        <w:br/>
        <w:t>School</w:t>
        <w:br/>
        <w:t>Oct</w:t>
        <w:br/>
        <w:t>2021</w:t>
        <w:br/>
        <w:t>Software</w:t>
        <w:br/>
        <w:t>Engineering</w:t>
        <w:br/>
        <w:t>Virtual</w:t>
        <w:br/>
        <w:t>Experience</w:t>
        <w:br/>
        <w:t>-</w:t>
        <w:br/>
        <w:t>JPMorgan</w:t>
        <w:br/>
        <w:t>Chase</w:t>
        <w:br/>
        <w:t>&amp;</w:t>
        <w:br/>
        <w:t>Co.</w:t>
        <w:br/>
        <w:t>Apr</w:t>
        <w:br/>
        <w:t>2022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